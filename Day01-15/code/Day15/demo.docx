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1143000" cy="1714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uido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7145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